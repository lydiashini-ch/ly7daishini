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59938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                                                         Project Design Phase</w:t>
      </w:r>
    </w:p>
    <w:p w14:paraId="7576166C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Problem – Solution Fit Template</w:t>
      </w:r>
    </w:p>
    <w:p w14:paraId="1FDCD800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92"/>
        <w:gridCol w:w="4330"/>
      </w:tblGrid>
      <w:tr w14:paraId="1FF912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F5960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47D9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 March 2025</w:t>
            </w:r>
          </w:p>
        </w:tc>
      </w:tr>
      <w:tr w14:paraId="1676F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102F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8B48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SWTID1741583765147744</w:t>
            </w:r>
          </w:p>
        </w:tc>
      </w:tr>
      <w:tr w14:paraId="10114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032E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29F1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Rhythmic Tunes</w:t>
            </w:r>
          </w:p>
        </w:tc>
      </w:tr>
      <w:tr w14:paraId="0ACCDA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4E51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35AE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 w14:paraId="591DB1B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5E386C0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 w14:paraId="0382479C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Problem – Solution Fit Overview:</w:t>
      </w:r>
    </w:p>
    <w:p w14:paraId="08F60894">
      <w:pPr>
        <w:spacing w:before="240" w:after="24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Problem-Solution Fit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186D68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Purpose:</w:t>
      </w:r>
    </w:p>
    <w:p w14:paraId="17EB1894"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Address the fragmented music streaming experience, where users struggle to find a comprehensive platform that caters to diverse musical tastes and offers personalized recommendations.</w:t>
      </w:r>
    </w:p>
    <w:p w14:paraId="5FF9AC33"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Provide an intuitive and engaging platform for users to discover new music, artists, and playlists without relying on multiple sources.</w:t>
      </w:r>
    </w:p>
    <w:p w14:paraId="226EE25A"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Offer seamless playback, offline listening, and social sharing features to enhance user engagement and satisfaction.</w:t>
      </w:r>
    </w:p>
    <w:p w14:paraId="252F7723"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Provide a platform that empowers independent artist to gain exposure.</w:t>
      </w:r>
    </w:p>
    <w:p w14:paraId="78116B90">
      <w:pPr>
        <w:numPr>
          <w:ilvl w:val="0"/>
          <w:numId w:val="1"/>
        </w:numPr>
        <w:spacing w:before="0" w:after="24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Improve accessibility and engagement through an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interactive UI, responsive design, and well-structured data flow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 w14:paraId="13C435FC">
      <w:pPr>
        <w:spacing w:before="280" w:after="80" w:line="240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>Problem Statement:</w:t>
      </w:r>
    </w:p>
    <w:p w14:paraId="65AB08A5">
      <w:pPr>
        <w:spacing w:before="240" w:after="24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Many music enthusiasts face challenges in finding a single platform that offers:</w:t>
      </w:r>
    </w:p>
    <w:p w14:paraId="22F30589">
      <w:pPr>
        <w:numPr>
          <w:ilvl w:val="0"/>
          <w:numId w:val="2"/>
        </w:numPr>
        <w:spacing w:before="24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 vast and diverse music library.</w:t>
      </w:r>
    </w:p>
    <w:p w14:paraId="0B23CA4F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Accurate and personalized music recommendations.</w:t>
      </w:r>
    </w:p>
    <w:p w14:paraId="20F77E73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Reliable offline listening capabilities.</w:t>
      </w:r>
    </w:p>
    <w:p w14:paraId="645E507A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 strong social community around music.</w:t>
      </w:r>
    </w:p>
    <w:p w14:paraId="358FEFB8">
      <w:pPr>
        <w:numPr>
          <w:ilvl w:val="0"/>
          <w:numId w:val="2"/>
        </w:numPr>
        <w:spacing w:before="0" w:after="24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Fair exposure for independent artists.</w:t>
      </w:r>
    </w:p>
    <w:p w14:paraId="76911FBC">
      <w:pPr>
        <w:spacing w:before="280" w:after="80" w:line="240" w:lineRule="auto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>Solution:</w:t>
      </w:r>
    </w:p>
    <w:p w14:paraId="00F62C1C">
      <w:pPr>
        <w:spacing w:before="240" w:after="24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“Rhythmic Tunes”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a music streaming web and mobile application, will provide:</w:t>
      </w:r>
    </w:p>
    <w:p w14:paraId="1DAD9044">
      <w:pPr>
        <w:numPr>
          <w:ilvl w:val="0"/>
          <w:numId w:val="3"/>
        </w:numPr>
        <w:spacing w:before="24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 extensive music library through partnerships with major and independent record labels.</w:t>
      </w:r>
    </w:p>
    <w:p w14:paraId="302C9D46"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personalized recommendations based on user listening history and preferences.</w:t>
      </w:r>
    </w:p>
    <w:p w14:paraId="711F8595"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Offline listening mode for downloaded playlists and albums.</w:t>
      </w:r>
    </w:p>
    <w:p w14:paraId="0CEAA591"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Dedicated artist pages, to help users find more information about the artist.</w:t>
      </w:r>
    </w:p>
    <w:p w14:paraId="2D709223">
      <w:pPr>
        <w:numPr>
          <w:ilvl w:val="0"/>
          <w:numId w:val="3"/>
        </w:numPr>
        <w:spacing w:before="0" w:after="24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 freemium business model, that allows for free and paid users.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5A769DB"/>
    <w:rsid w:val="17A553DC"/>
    <w:rsid w:val="597673E7"/>
    <w:rsid w:val="72902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2025-03-10T09:57:47Z</dcterms:created>
  <dc:creator>Administrator</dc:creator>
  <cp:lastModifiedBy>Dhan Ush</cp:lastModifiedBy>
  <dcterms:modified xsi:type="dcterms:W3CDTF">2025-03-10T09:58:06Z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2F92B39102FD416D8BB912A2B9B1AC34_12</vt:lpwstr>
  </property>
</Properties>
</file>